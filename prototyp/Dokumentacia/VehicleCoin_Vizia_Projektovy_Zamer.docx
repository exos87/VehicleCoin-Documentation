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9AA7B" w14:textId="77777777" w:rsidR="00134C43" w:rsidRDefault="008E2F2C">
      <w:pPr>
        <w:pStyle w:val="Nzov"/>
      </w:pPr>
      <w:r>
        <w:t>Projektový Koncept: VehicleCoin</w:t>
      </w:r>
    </w:p>
    <w:p w14:paraId="7FEE37A0" w14:textId="77777777" w:rsidR="00134C43" w:rsidRDefault="008E2F2C">
      <w:pPr>
        <w:pStyle w:val="Nadpis1"/>
      </w:pPr>
      <w:r>
        <w:t>1. Projektový zámer a ciele</w:t>
      </w:r>
    </w:p>
    <w:p w14:paraId="70D8FA92" w14:textId="77777777" w:rsidR="00134C43" w:rsidRDefault="008E2F2C">
      <w:r>
        <w:t xml:space="preserve">Vízia projektu: Cieľom projektu VehicleCoin je efektívne prispieť k prechodu z používania spaľovacích motorov na zelené technológie v doprave. Ako sa bude do projektu zapájať čoraz viac ľudí a </w:t>
      </w:r>
      <w:r>
        <w:t>hodnota coinov bude rásť, tento proces transformácie na ekologickejšie dopravné prostriedky sa zrýchli. Predpokladáme, že po zapojení podnikov a firiem z oblasti dopravy sa zvýši počet ľudí, ktorí uprednostnia verejnú dopravu pred vlastnými dopravnými prostriedkami. Za svoje coiny budú môcť získať rôzne benefity, ako sú zľavy na cestovné, lacnejšie poistenie a podobne.</w:t>
      </w:r>
    </w:p>
    <w:p w14:paraId="4F11A036" w14:textId="155E8A84" w:rsidR="00134C43" w:rsidRDefault="008E2F2C">
      <w:r>
        <w:t xml:space="preserve">V prvej fáze, plánovanej na horizont jedného roka, chceme predstaviť </w:t>
      </w:r>
      <w:proofErr w:type="spellStart"/>
      <w:r>
        <w:t>systém</w:t>
      </w:r>
      <w:proofErr w:type="spellEnd"/>
      <w:r>
        <w:t xml:space="preserve">, </w:t>
      </w:r>
      <w:proofErr w:type="spellStart"/>
      <w:r>
        <w:t>kde</w:t>
      </w:r>
      <w:proofErr w:type="spellEnd"/>
      <w:r>
        <w:t xml:space="preserve"> za </w:t>
      </w:r>
      <w:proofErr w:type="spellStart"/>
      <w:r>
        <w:t>registráciu</w:t>
      </w:r>
      <w:proofErr w:type="spellEnd"/>
      <w:r>
        <w:t xml:space="preserve"> </w:t>
      </w:r>
      <w:proofErr w:type="spellStart"/>
      <w:r>
        <w:t>automobilu</w:t>
      </w:r>
      <w:proofErr w:type="spellEnd"/>
      <w:r>
        <w:t xml:space="preserve">, </w:t>
      </w:r>
      <w:proofErr w:type="spellStart"/>
      <w:r>
        <w:t>aj</w:t>
      </w:r>
      <w:proofErr w:type="spellEnd"/>
      <w:r>
        <w:t xml:space="preserve"> so spaľovacím motorom, alebo </w:t>
      </w:r>
      <w:proofErr w:type="spellStart"/>
      <w:r>
        <w:t>akéhokoľvek</w:t>
      </w:r>
      <w:proofErr w:type="spellEnd"/>
      <w:r>
        <w:t xml:space="preserve"> </w:t>
      </w:r>
      <w:proofErr w:type="spellStart"/>
      <w:r>
        <w:t>iného</w:t>
      </w:r>
      <w:proofErr w:type="spellEnd"/>
      <w:r>
        <w:t xml:space="preserve"> </w:t>
      </w:r>
      <w:proofErr w:type="spellStart"/>
      <w:r>
        <w:t>dopravného</w:t>
      </w:r>
      <w:proofErr w:type="spellEnd"/>
      <w:r>
        <w:t xml:space="preserve"> </w:t>
      </w:r>
      <w:proofErr w:type="spellStart"/>
      <w:r>
        <w:t>prostriedku</w:t>
      </w:r>
      <w:proofErr w:type="spellEnd"/>
      <w:r>
        <w:t xml:space="preserve">, </w:t>
      </w:r>
      <w:proofErr w:type="spellStart"/>
      <w:r>
        <w:t>alebo</w:t>
      </w:r>
      <w:proofErr w:type="spellEnd"/>
      <w:r>
        <w:t xml:space="preserve"> </w:t>
      </w:r>
      <w:proofErr w:type="spellStart"/>
      <w:r>
        <w:t>používanie</w:t>
      </w:r>
      <w:proofErr w:type="spellEnd"/>
      <w:r>
        <w:t xml:space="preserve"> </w:t>
      </w:r>
      <w:proofErr w:type="spellStart"/>
      <w:r>
        <w:t>zelenej</w:t>
      </w:r>
      <w:proofErr w:type="spellEnd"/>
      <w:r>
        <w:t xml:space="preserve"> </w:t>
      </w:r>
      <w:proofErr w:type="spellStart"/>
      <w:r>
        <w:t>mhd</w:t>
      </w:r>
      <w:proofErr w:type="spellEnd"/>
      <w:r>
        <w:t>,</w:t>
      </w:r>
      <w:r>
        <w:t xml:space="preserve"> </w:t>
      </w:r>
      <w:proofErr w:type="spellStart"/>
      <w:r>
        <w:t>získajú</w:t>
      </w:r>
      <w:proofErr w:type="spellEnd"/>
      <w:r>
        <w:t xml:space="preserve"> </w:t>
      </w:r>
      <w:proofErr w:type="spellStart"/>
      <w:r>
        <w:t>ľudia</w:t>
      </w:r>
      <w:proofErr w:type="spellEnd"/>
      <w:r>
        <w:t xml:space="preserve"> </w:t>
      </w:r>
      <w:proofErr w:type="spellStart"/>
      <w:r>
        <w:t>VehicleCoiny</w:t>
      </w:r>
      <w:proofErr w:type="spellEnd"/>
      <w:r>
        <w:t xml:space="preserve">. Tieto coiny budú mať určitú hodnotu, ktorá sa bude postupne zvyšovať, ako sa do projektu budú integrovať tretie strany, ako sú dopravné podniky, samosprávy, výrobcovia áut </w:t>
      </w:r>
      <w:proofErr w:type="gramStart"/>
      <w:r>
        <w:t>a</w:t>
      </w:r>
      <w:proofErr w:type="gramEnd"/>
      <w:r>
        <w:t xml:space="preserve"> </w:t>
      </w:r>
      <w:proofErr w:type="spellStart"/>
      <w:r>
        <w:t>iných</w:t>
      </w:r>
      <w:proofErr w:type="spellEnd"/>
      <w:r>
        <w:t xml:space="preserve"> </w:t>
      </w:r>
      <w:proofErr w:type="spellStart"/>
      <w:r>
        <w:t>dopravných</w:t>
      </w:r>
      <w:proofErr w:type="spellEnd"/>
      <w:r>
        <w:t xml:space="preserve"> </w:t>
      </w:r>
      <w:proofErr w:type="spellStart"/>
      <w:r>
        <w:t>prostriedkov</w:t>
      </w:r>
      <w:proofErr w:type="spellEnd"/>
      <w:r>
        <w:t>.</w:t>
      </w:r>
    </w:p>
    <w:p w14:paraId="723C041E" w14:textId="5C3DDFE5" w:rsidR="00134C43" w:rsidRDefault="008E2F2C">
      <w:r>
        <w:t xml:space="preserve">Ľudia budú motivovaní vymieňať svoje neekologické </w:t>
      </w:r>
      <w:proofErr w:type="spellStart"/>
      <w:r>
        <w:t>dopravné</w:t>
      </w:r>
      <w:proofErr w:type="spellEnd"/>
      <w:r>
        <w:t xml:space="preserve"> </w:t>
      </w:r>
      <w:proofErr w:type="spellStart"/>
      <w:r>
        <w:t>prostriedky</w:t>
      </w:r>
      <w:proofErr w:type="spellEnd"/>
      <w:r>
        <w:t xml:space="preserve"> za </w:t>
      </w:r>
      <w:proofErr w:type="spellStart"/>
      <w:r>
        <w:t>ekologické</w:t>
      </w:r>
      <w:proofErr w:type="spellEnd"/>
      <w:r>
        <w:t xml:space="preserve"> </w:t>
      </w:r>
      <w:proofErr w:type="spellStart"/>
      <w:r>
        <w:t>či</w:t>
      </w:r>
      <w:proofErr w:type="spellEnd"/>
      <w:r>
        <w:t xml:space="preserve"> </w:t>
      </w:r>
      <w:proofErr w:type="spellStart"/>
      <w:r>
        <w:t>preferovať</w:t>
      </w:r>
      <w:proofErr w:type="spellEnd"/>
      <w:r>
        <w:t xml:space="preserve"> </w:t>
      </w:r>
      <w:proofErr w:type="spellStart"/>
      <w:r>
        <w:t>ekologickú</w:t>
      </w:r>
      <w:proofErr w:type="spellEnd"/>
      <w:r>
        <w:t xml:space="preserve"> </w:t>
      </w:r>
      <w:proofErr w:type="spellStart"/>
      <w:r>
        <w:t>mhd</w:t>
      </w:r>
      <w:proofErr w:type="spellEnd"/>
      <w:r>
        <w:t xml:space="preserve">, a to </w:t>
      </w:r>
      <w:proofErr w:type="spellStart"/>
      <w:r>
        <w:t>vďaka</w:t>
      </w:r>
      <w:proofErr w:type="spellEnd"/>
      <w:r>
        <w:t xml:space="preserve"> vyšším koeficientom získaných coinov a výhodám u firiem, ktoré budú za coiny poskytovať služby. Zľavy u výrobcov a ďalšie benefity tiež podporia tento prechod.</w:t>
      </w:r>
    </w:p>
    <w:p w14:paraId="0376DE33" w14:textId="77777777" w:rsidR="00134C43" w:rsidRDefault="008E2F2C">
      <w:r>
        <w:t>V konečnej fáze projektu by sa hodnota coinu mala pohybovať na takej úrovni, aby boli ľudia ochotní vymeniť aj svoje ekologické dopravné prostriedky za coiny, napríklad formou šrotovania alebo ich nevyužívania. Príkladom môže byť situácia, keď elektromobil bude slúžiť ako batéria pre lokálnu energetickú sieť, za čo majiteľ získa coiny podľa množstva energie, ktorú odovzdá do siete, alebo podľa času, počas ktorého svoje auto nevyužíva na dopravu a miesto toho využíva mestskú dopravu. Takto prispejeme k zníže</w:t>
      </w:r>
      <w:r>
        <w:t>niu emisií v mestách až k nule.</w:t>
      </w:r>
    </w:p>
    <w:p w14:paraId="02370234" w14:textId="77777777" w:rsidR="00134C43" w:rsidRDefault="008E2F2C">
      <w:r>
        <w:t>Úspechy projektu budeme merať na základe počtu zapojených používateľov a počtu registrovaných dopravných prostriedkov. Ďalšou metrikou bude množstvo ušetrených emisií, ktoré budeme kvantifikovať na základe údajov získaných pri registrácii vozidiel alebo ich šrotovaní. Táto kvantifikácia nám umožní vyhodnotiť, koľko emisií sa nám podarilo ušetriť za rok.</w:t>
      </w:r>
    </w:p>
    <w:p w14:paraId="135C36CC" w14:textId="77777777" w:rsidR="00134C43" w:rsidRDefault="008E2F2C">
      <w:r>
        <w:t>Okrem toho budeme sledovať hodnotu coinu na trhu a stanovíme si cieľ, že ak hodnota dosiahne napríklad 1 dolár alebo 100 dolárov, bude to považované za úspech. Budeme tiež sledovať počet zapojených tretích strán, ako sú firmy a integrácie s registrami rôznych štátov. V konečnom dôsledku môžeme ako metriku úspechu použiť aj počet transakcií uskutočnených v určitej časovej jednotke.</w:t>
      </w:r>
    </w:p>
    <w:sectPr w:rsidR="00134C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lovanzoznam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lovanzoznam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Zoznamsodrka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Zoznamsodrka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lovanzoznam"/>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Zoznamsodrkami"/>
      <w:lvlText w:val=""/>
      <w:lvlJc w:val="left"/>
      <w:pPr>
        <w:tabs>
          <w:tab w:val="num" w:pos="360"/>
        </w:tabs>
        <w:ind w:left="360" w:hanging="360"/>
      </w:pPr>
      <w:rPr>
        <w:rFonts w:ascii="Symbol" w:hAnsi="Symbol" w:hint="default"/>
      </w:rPr>
    </w:lvl>
  </w:abstractNum>
  <w:num w:numId="1" w16cid:durableId="1412044303">
    <w:abstractNumId w:val="8"/>
  </w:num>
  <w:num w:numId="2" w16cid:durableId="7682340">
    <w:abstractNumId w:val="6"/>
  </w:num>
  <w:num w:numId="3" w16cid:durableId="534466469">
    <w:abstractNumId w:val="5"/>
  </w:num>
  <w:num w:numId="4" w16cid:durableId="2052606238">
    <w:abstractNumId w:val="4"/>
  </w:num>
  <w:num w:numId="5" w16cid:durableId="670570229">
    <w:abstractNumId w:val="7"/>
  </w:num>
  <w:num w:numId="6" w16cid:durableId="597174188">
    <w:abstractNumId w:val="3"/>
  </w:num>
  <w:num w:numId="7" w16cid:durableId="1585409675">
    <w:abstractNumId w:val="2"/>
  </w:num>
  <w:num w:numId="8" w16cid:durableId="362094992">
    <w:abstractNumId w:val="1"/>
  </w:num>
  <w:num w:numId="9" w16cid:durableId="1627929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C43"/>
    <w:rsid w:val="0015074B"/>
    <w:rsid w:val="0029639D"/>
    <w:rsid w:val="00326F90"/>
    <w:rsid w:val="008E2F2C"/>
    <w:rsid w:val="00AA1D8D"/>
    <w:rsid w:val="00B47730"/>
    <w:rsid w:val="00CB0664"/>
    <w:rsid w:val="00D32C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ADA979"/>
  <w14:defaultImageDpi w14:val="300"/>
  <w15:docId w15:val="{4278DD24-9ABE-4684-86BA-5759D1FE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C693F"/>
  </w:style>
  <w:style w:type="paragraph" w:styleId="Nadpis1">
    <w:name w:val="heading 1"/>
    <w:basedOn w:val="Normlny"/>
    <w:next w:val="Normlny"/>
    <w:link w:val="Nadpis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dpis9">
    <w:name w:val="heading 9"/>
    <w:basedOn w:val="Normlny"/>
    <w:next w:val="Normlny"/>
    <w:link w:val="Nadpis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E618BF"/>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E618BF"/>
  </w:style>
  <w:style w:type="paragraph" w:styleId="Pta">
    <w:name w:val="footer"/>
    <w:basedOn w:val="Normlny"/>
    <w:link w:val="PtaChar"/>
    <w:uiPriority w:val="99"/>
    <w:unhideWhenUsed/>
    <w:rsid w:val="00E618BF"/>
    <w:pPr>
      <w:tabs>
        <w:tab w:val="center" w:pos="4680"/>
        <w:tab w:val="right" w:pos="9360"/>
      </w:tabs>
      <w:spacing w:after="0" w:line="240" w:lineRule="auto"/>
    </w:pPr>
  </w:style>
  <w:style w:type="character" w:customStyle="1" w:styleId="PtaChar">
    <w:name w:val="Päta Char"/>
    <w:basedOn w:val="Predvolenpsmoodseku"/>
    <w:link w:val="Pta"/>
    <w:uiPriority w:val="99"/>
    <w:rsid w:val="00E618BF"/>
  </w:style>
  <w:style w:type="paragraph" w:styleId="Bezriadkovania">
    <w:name w:val="No Spacing"/>
    <w:uiPriority w:val="1"/>
    <w:qFormat/>
    <w:rsid w:val="00FC693F"/>
    <w:pPr>
      <w:spacing w:after="0" w:line="240" w:lineRule="auto"/>
    </w:pPr>
  </w:style>
  <w:style w:type="character" w:customStyle="1" w:styleId="Nadpis1Char">
    <w:name w:val="Nadpis 1 Char"/>
    <w:basedOn w:val="Predvolenpsmoodseku"/>
    <w:link w:val="Nadpis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Predvolenpsmoodseku"/>
    <w:link w:val="Nadpis2"/>
    <w:uiPriority w:val="9"/>
    <w:rsid w:val="00FC693F"/>
    <w:rPr>
      <w:rFonts w:asciiTheme="majorHAnsi" w:eastAsiaTheme="majorEastAsia" w:hAnsiTheme="majorHAnsi" w:cstheme="majorBidi"/>
      <w:b/>
      <w:bCs/>
      <w:color w:val="4F81BD" w:themeColor="accent1"/>
      <w:sz w:val="26"/>
      <w:szCs w:val="26"/>
    </w:rPr>
  </w:style>
  <w:style w:type="character" w:customStyle="1" w:styleId="Nadpis3Char">
    <w:name w:val="Nadpis 3 Char"/>
    <w:basedOn w:val="Predvolenpsmoodseku"/>
    <w:link w:val="Nadpis3"/>
    <w:uiPriority w:val="9"/>
    <w:rsid w:val="00FC693F"/>
    <w:rPr>
      <w:rFonts w:asciiTheme="majorHAnsi" w:eastAsiaTheme="majorEastAsia" w:hAnsiTheme="majorHAnsi" w:cstheme="majorBidi"/>
      <w:b/>
      <w:bCs/>
      <w:color w:val="4F81BD" w:themeColor="accent1"/>
    </w:rPr>
  </w:style>
  <w:style w:type="paragraph" w:styleId="Nzov">
    <w:name w:val="Title"/>
    <w:basedOn w:val="Normlny"/>
    <w:next w:val="Normlny"/>
    <w:link w:val="Nzov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y"/>
    <w:next w:val="Normlny"/>
    <w:link w:val="Podtitu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FC693F"/>
    <w:rPr>
      <w:rFonts w:asciiTheme="majorHAnsi" w:eastAsiaTheme="majorEastAsia" w:hAnsiTheme="majorHAnsi" w:cstheme="majorBidi"/>
      <w:i/>
      <w:iCs/>
      <w:color w:val="4F81BD" w:themeColor="accent1"/>
      <w:spacing w:val="15"/>
      <w:sz w:val="24"/>
      <w:szCs w:val="24"/>
    </w:rPr>
  </w:style>
  <w:style w:type="paragraph" w:styleId="Odsekzoznamu">
    <w:name w:val="List Paragraph"/>
    <w:basedOn w:val="Normlny"/>
    <w:uiPriority w:val="34"/>
    <w:qFormat/>
    <w:rsid w:val="00FC693F"/>
    <w:pPr>
      <w:ind w:left="720"/>
      <w:contextualSpacing/>
    </w:pPr>
  </w:style>
  <w:style w:type="paragraph" w:styleId="Zkladntext">
    <w:name w:val="Body Text"/>
    <w:basedOn w:val="Normlny"/>
    <w:link w:val="ZkladntextChar"/>
    <w:uiPriority w:val="99"/>
    <w:unhideWhenUsed/>
    <w:rsid w:val="00AA1D8D"/>
    <w:pPr>
      <w:spacing w:after="120"/>
    </w:pPr>
  </w:style>
  <w:style w:type="character" w:customStyle="1" w:styleId="ZkladntextChar">
    <w:name w:val="Základný text Char"/>
    <w:basedOn w:val="Predvolenpsmoodseku"/>
    <w:link w:val="Zkladntext"/>
    <w:uiPriority w:val="99"/>
    <w:rsid w:val="00AA1D8D"/>
  </w:style>
  <w:style w:type="paragraph" w:styleId="Zkladntext2">
    <w:name w:val="Body Text 2"/>
    <w:basedOn w:val="Normlny"/>
    <w:link w:val="Zkladntext2Char"/>
    <w:uiPriority w:val="99"/>
    <w:unhideWhenUsed/>
    <w:rsid w:val="00AA1D8D"/>
    <w:pPr>
      <w:spacing w:after="120" w:line="480" w:lineRule="auto"/>
    </w:pPr>
  </w:style>
  <w:style w:type="character" w:customStyle="1" w:styleId="Zkladntext2Char">
    <w:name w:val="Základný text 2 Char"/>
    <w:basedOn w:val="Predvolenpsmoodseku"/>
    <w:link w:val="Zkladntext2"/>
    <w:uiPriority w:val="99"/>
    <w:rsid w:val="00AA1D8D"/>
  </w:style>
  <w:style w:type="paragraph" w:styleId="Zkladntext3">
    <w:name w:val="Body Text 3"/>
    <w:basedOn w:val="Normlny"/>
    <w:link w:val="Zkladntext3Char"/>
    <w:uiPriority w:val="99"/>
    <w:unhideWhenUsed/>
    <w:rsid w:val="00AA1D8D"/>
    <w:pPr>
      <w:spacing w:after="120"/>
    </w:pPr>
    <w:rPr>
      <w:sz w:val="16"/>
      <w:szCs w:val="16"/>
    </w:rPr>
  </w:style>
  <w:style w:type="character" w:customStyle="1" w:styleId="Zkladntext3Char">
    <w:name w:val="Základný text 3 Char"/>
    <w:basedOn w:val="Predvolenpsmoodseku"/>
    <w:link w:val="Zkladntext3"/>
    <w:uiPriority w:val="99"/>
    <w:rsid w:val="00AA1D8D"/>
    <w:rPr>
      <w:sz w:val="16"/>
      <w:szCs w:val="16"/>
    </w:rPr>
  </w:style>
  <w:style w:type="paragraph" w:styleId="Zoznam">
    <w:name w:val="List"/>
    <w:basedOn w:val="Normlny"/>
    <w:uiPriority w:val="99"/>
    <w:unhideWhenUsed/>
    <w:rsid w:val="00AA1D8D"/>
    <w:pPr>
      <w:ind w:left="360" w:hanging="360"/>
      <w:contextualSpacing/>
    </w:pPr>
  </w:style>
  <w:style w:type="paragraph" w:styleId="Zoznam2">
    <w:name w:val="List 2"/>
    <w:basedOn w:val="Normlny"/>
    <w:uiPriority w:val="99"/>
    <w:unhideWhenUsed/>
    <w:rsid w:val="00326F90"/>
    <w:pPr>
      <w:ind w:left="720" w:hanging="360"/>
      <w:contextualSpacing/>
    </w:pPr>
  </w:style>
  <w:style w:type="paragraph" w:styleId="Zoznam3">
    <w:name w:val="List 3"/>
    <w:basedOn w:val="Normlny"/>
    <w:uiPriority w:val="99"/>
    <w:unhideWhenUsed/>
    <w:rsid w:val="00326F90"/>
    <w:pPr>
      <w:ind w:left="1080" w:hanging="360"/>
      <w:contextualSpacing/>
    </w:pPr>
  </w:style>
  <w:style w:type="paragraph" w:styleId="Zoznamsodrkami">
    <w:name w:val="List Bullet"/>
    <w:basedOn w:val="Normlny"/>
    <w:uiPriority w:val="99"/>
    <w:unhideWhenUsed/>
    <w:rsid w:val="00326F90"/>
    <w:pPr>
      <w:numPr>
        <w:numId w:val="1"/>
      </w:numPr>
      <w:contextualSpacing/>
    </w:pPr>
  </w:style>
  <w:style w:type="paragraph" w:styleId="Zoznamsodrkami2">
    <w:name w:val="List Bullet 2"/>
    <w:basedOn w:val="Normlny"/>
    <w:uiPriority w:val="99"/>
    <w:unhideWhenUsed/>
    <w:rsid w:val="00326F90"/>
    <w:pPr>
      <w:numPr>
        <w:numId w:val="2"/>
      </w:numPr>
      <w:contextualSpacing/>
    </w:pPr>
  </w:style>
  <w:style w:type="paragraph" w:styleId="Zoznamsodrkami3">
    <w:name w:val="List Bullet 3"/>
    <w:basedOn w:val="Normlny"/>
    <w:uiPriority w:val="99"/>
    <w:unhideWhenUsed/>
    <w:rsid w:val="00326F90"/>
    <w:pPr>
      <w:numPr>
        <w:numId w:val="3"/>
      </w:numPr>
      <w:contextualSpacing/>
    </w:pPr>
  </w:style>
  <w:style w:type="paragraph" w:styleId="slovanzoznam">
    <w:name w:val="List Number"/>
    <w:basedOn w:val="Normlny"/>
    <w:uiPriority w:val="99"/>
    <w:unhideWhenUsed/>
    <w:rsid w:val="00326F90"/>
    <w:pPr>
      <w:numPr>
        <w:numId w:val="5"/>
      </w:numPr>
      <w:contextualSpacing/>
    </w:pPr>
  </w:style>
  <w:style w:type="paragraph" w:styleId="slovanzoznam2">
    <w:name w:val="List Number 2"/>
    <w:basedOn w:val="Normlny"/>
    <w:uiPriority w:val="99"/>
    <w:unhideWhenUsed/>
    <w:rsid w:val="0029639D"/>
    <w:pPr>
      <w:numPr>
        <w:numId w:val="6"/>
      </w:numPr>
      <w:contextualSpacing/>
    </w:pPr>
  </w:style>
  <w:style w:type="paragraph" w:styleId="slovanzoznam3">
    <w:name w:val="List Number 3"/>
    <w:basedOn w:val="Normlny"/>
    <w:uiPriority w:val="99"/>
    <w:unhideWhenUsed/>
    <w:rsid w:val="0029639D"/>
    <w:pPr>
      <w:numPr>
        <w:numId w:val="7"/>
      </w:numPr>
      <w:contextualSpacing/>
    </w:pPr>
  </w:style>
  <w:style w:type="paragraph" w:styleId="Pokraovaniezoznamu">
    <w:name w:val="List Continue"/>
    <w:basedOn w:val="Normlny"/>
    <w:uiPriority w:val="99"/>
    <w:unhideWhenUsed/>
    <w:rsid w:val="0029639D"/>
    <w:pPr>
      <w:spacing w:after="120"/>
      <w:ind w:left="360"/>
      <w:contextualSpacing/>
    </w:pPr>
  </w:style>
  <w:style w:type="paragraph" w:styleId="Pokraovaniezoznamu2">
    <w:name w:val="List Continue 2"/>
    <w:basedOn w:val="Normlny"/>
    <w:uiPriority w:val="99"/>
    <w:unhideWhenUsed/>
    <w:rsid w:val="0029639D"/>
    <w:pPr>
      <w:spacing w:after="120"/>
      <w:ind w:left="720"/>
      <w:contextualSpacing/>
    </w:pPr>
  </w:style>
  <w:style w:type="paragraph" w:styleId="Pokraovaniezoznamu3">
    <w:name w:val="List Continue 3"/>
    <w:basedOn w:val="Normlny"/>
    <w:uiPriority w:val="99"/>
    <w:unhideWhenUsed/>
    <w:rsid w:val="0029639D"/>
    <w:pPr>
      <w:spacing w:after="120"/>
      <w:ind w:left="1080"/>
      <w:contextualSpacing/>
    </w:pPr>
  </w:style>
  <w:style w:type="paragraph" w:styleId="Textmakra">
    <w:name w:val="macro"/>
    <w:link w:val="Textmakra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makraChar">
    <w:name w:val="Text makra Char"/>
    <w:basedOn w:val="Predvolenpsmoodseku"/>
    <w:link w:val="Textmakra"/>
    <w:uiPriority w:val="99"/>
    <w:rsid w:val="0029639D"/>
    <w:rPr>
      <w:rFonts w:ascii="Courier" w:hAnsi="Courier"/>
      <w:sz w:val="20"/>
      <w:szCs w:val="20"/>
    </w:rPr>
  </w:style>
  <w:style w:type="paragraph" w:styleId="Citcia">
    <w:name w:val="Quote"/>
    <w:basedOn w:val="Normlny"/>
    <w:next w:val="Normlny"/>
    <w:link w:val="CitciaChar"/>
    <w:uiPriority w:val="29"/>
    <w:qFormat/>
    <w:rsid w:val="00FC693F"/>
    <w:rPr>
      <w:i/>
      <w:iCs/>
      <w:color w:val="000000" w:themeColor="text1"/>
    </w:rPr>
  </w:style>
  <w:style w:type="character" w:customStyle="1" w:styleId="CitciaChar">
    <w:name w:val="Citácia Char"/>
    <w:basedOn w:val="Predvolenpsmoodseku"/>
    <w:link w:val="Citcia"/>
    <w:uiPriority w:val="29"/>
    <w:rsid w:val="00FC693F"/>
    <w:rPr>
      <w:i/>
      <w:iCs/>
      <w:color w:val="000000" w:themeColor="text1"/>
    </w:rPr>
  </w:style>
  <w:style w:type="character" w:customStyle="1" w:styleId="Nadpis4Char">
    <w:name w:val="Nadpis 4 Char"/>
    <w:basedOn w:val="Predvolenpsmoodseku"/>
    <w:link w:val="Nadpis4"/>
    <w:uiPriority w:val="9"/>
    <w:semiHidden/>
    <w:rsid w:val="00FC693F"/>
    <w:rPr>
      <w:rFonts w:asciiTheme="majorHAnsi" w:eastAsiaTheme="majorEastAsia" w:hAnsiTheme="majorHAnsi" w:cstheme="majorBidi"/>
      <w:b/>
      <w:bCs/>
      <w:i/>
      <w:iCs/>
      <w:color w:val="4F81BD" w:themeColor="accent1"/>
    </w:rPr>
  </w:style>
  <w:style w:type="character" w:customStyle="1" w:styleId="Nadpis5Char">
    <w:name w:val="Nadpis 5 Char"/>
    <w:basedOn w:val="Predvolenpsmoodseku"/>
    <w:link w:val="Nadpis5"/>
    <w:uiPriority w:val="9"/>
    <w:semiHidden/>
    <w:rsid w:val="00FC693F"/>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FC693F"/>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FC693F"/>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FC693F"/>
    <w:rPr>
      <w:rFonts w:asciiTheme="majorHAnsi" w:eastAsiaTheme="majorEastAsia" w:hAnsiTheme="majorHAnsi" w:cstheme="majorBidi"/>
      <w:color w:val="4F81BD" w:themeColor="accent1"/>
      <w:sz w:val="20"/>
      <w:szCs w:val="20"/>
    </w:rPr>
  </w:style>
  <w:style w:type="character" w:customStyle="1" w:styleId="Nadpis9Char">
    <w:name w:val="Nadpis 9 Char"/>
    <w:basedOn w:val="Predvolenpsmoodseku"/>
    <w:link w:val="Nadpis9"/>
    <w:uiPriority w:val="9"/>
    <w:semiHidden/>
    <w:rsid w:val="00FC693F"/>
    <w:rPr>
      <w:rFonts w:asciiTheme="majorHAnsi" w:eastAsiaTheme="majorEastAsia" w:hAnsiTheme="majorHAnsi" w:cstheme="majorBidi"/>
      <w:i/>
      <w:iCs/>
      <w:color w:val="404040" w:themeColor="text1" w:themeTint="BF"/>
      <w:sz w:val="20"/>
      <w:szCs w:val="20"/>
    </w:rPr>
  </w:style>
  <w:style w:type="paragraph" w:styleId="Popis">
    <w:name w:val="caption"/>
    <w:basedOn w:val="Normlny"/>
    <w:next w:val="Normlny"/>
    <w:uiPriority w:val="35"/>
    <w:semiHidden/>
    <w:unhideWhenUsed/>
    <w:qFormat/>
    <w:rsid w:val="00FC693F"/>
    <w:pPr>
      <w:spacing w:line="240" w:lineRule="auto"/>
    </w:pPr>
    <w:rPr>
      <w:b/>
      <w:bCs/>
      <w:color w:val="4F81BD" w:themeColor="accent1"/>
      <w:sz w:val="18"/>
      <w:szCs w:val="18"/>
    </w:rPr>
  </w:style>
  <w:style w:type="character" w:styleId="Vrazn">
    <w:name w:val="Strong"/>
    <w:basedOn w:val="Predvolenpsmoodseku"/>
    <w:uiPriority w:val="22"/>
    <w:qFormat/>
    <w:rsid w:val="00FC693F"/>
    <w:rPr>
      <w:b/>
      <w:bCs/>
    </w:rPr>
  </w:style>
  <w:style w:type="character" w:styleId="Zvraznenie">
    <w:name w:val="Emphasis"/>
    <w:basedOn w:val="Predvolenpsmoodseku"/>
    <w:uiPriority w:val="20"/>
    <w:qFormat/>
    <w:rsid w:val="00FC693F"/>
    <w:rPr>
      <w:i/>
      <w:iCs/>
    </w:rPr>
  </w:style>
  <w:style w:type="paragraph" w:styleId="Zvraznencitcia">
    <w:name w:val="Intense Quote"/>
    <w:basedOn w:val="Normlny"/>
    <w:next w:val="Normlny"/>
    <w:link w:val="Zvraznencitci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ZvraznencitciaChar">
    <w:name w:val="Zvýraznená citácia Char"/>
    <w:basedOn w:val="Predvolenpsmoodseku"/>
    <w:link w:val="Zvraznencitcia"/>
    <w:uiPriority w:val="30"/>
    <w:rsid w:val="00FC693F"/>
    <w:rPr>
      <w:b/>
      <w:bCs/>
      <w:i/>
      <w:iCs/>
      <w:color w:val="4F81BD" w:themeColor="accent1"/>
    </w:rPr>
  </w:style>
  <w:style w:type="character" w:styleId="Jemnzvraznenie">
    <w:name w:val="Subtle Emphasis"/>
    <w:basedOn w:val="Predvolenpsmoodseku"/>
    <w:uiPriority w:val="19"/>
    <w:qFormat/>
    <w:rsid w:val="00FC693F"/>
    <w:rPr>
      <w:i/>
      <w:iCs/>
      <w:color w:val="808080" w:themeColor="text1" w:themeTint="7F"/>
    </w:rPr>
  </w:style>
  <w:style w:type="character" w:styleId="Intenzvnezvraznenie">
    <w:name w:val="Intense Emphasis"/>
    <w:basedOn w:val="Predvolenpsmoodseku"/>
    <w:uiPriority w:val="21"/>
    <w:qFormat/>
    <w:rsid w:val="00FC693F"/>
    <w:rPr>
      <w:b/>
      <w:bCs/>
      <w:i/>
      <w:iCs/>
      <w:color w:val="4F81BD" w:themeColor="accent1"/>
    </w:rPr>
  </w:style>
  <w:style w:type="character" w:styleId="Jemnodkaz">
    <w:name w:val="Subtle Reference"/>
    <w:basedOn w:val="Predvolenpsmoodseku"/>
    <w:uiPriority w:val="31"/>
    <w:qFormat/>
    <w:rsid w:val="00FC693F"/>
    <w:rPr>
      <w:smallCaps/>
      <w:color w:val="C0504D" w:themeColor="accent2"/>
      <w:u w:val="single"/>
    </w:rPr>
  </w:style>
  <w:style w:type="character" w:styleId="Zvraznenodkaz">
    <w:name w:val="Intense Reference"/>
    <w:basedOn w:val="Predvolenpsmoodseku"/>
    <w:uiPriority w:val="32"/>
    <w:qFormat/>
    <w:rsid w:val="00FC693F"/>
    <w:rPr>
      <w:b/>
      <w:bCs/>
      <w:smallCaps/>
      <w:color w:val="C0504D" w:themeColor="accent2"/>
      <w:spacing w:val="5"/>
      <w:u w:val="single"/>
    </w:rPr>
  </w:style>
  <w:style w:type="character" w:styleId="Nzovknihy">
    <w:name w:val="Book Title"/>
    <w:basedOn w:val="Predvolenpsmoodseku"/>
    <w:uiPriority w:val="33"/>
    <w:qFormat/>
    <w:rsid w:val="00FC693F"/>
    <w:rPr>
      <w:b/>
      <w:bCs/>
      <w:smallCaps/>
      <w:spacing w:val="5"/>
    </w:rPr>
  </w:style>
  <w:style w:type="paragraph" w:styleId="Hlavikaobsahu">
    <w:name w:val="TOC Heading"/>
    <w:basedOn w:val="Nadpis1"/>
    <w:next w:val="Normlny"/>
    <w:uiPriority w:val="39"/>
    <w:semiHidden/>
    <w:unhideWhenUsed/>
    <w:qFormat/>
    <w:rsid w:val="00FC693F"/>
    <w:pPr>
      <w:outlineLvl w:val="9"/>
    </w:pPr>
  </w:style>
  <w:style w:type="table" w:styleId="Mriekatabuky">
    <w:name w:val="Table Grid"/>
    <w:basedOn w:val="Normlnatabuka"/>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etlpodfarbenie">
    <w:name w:val="Light Shading"/>
    <w:basedOn w:val="Normlnatabuka"/>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vetlpodfarbeniezvraznenie1">
    <w:name w:val="Light Shading Accent 1"/>
    <w:basedOn w:val="Normlnatabuka"/>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etlpodfarbeniezvraznenie2">
    <w:name w:val="Light Shading Accent 2"/>
    <w:basedOn w:val="Normlnatabuka"/>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3">
    <w:name w:val="Light Shading Accent 3"/>
    <w:basedOn w:val="Normlnatabuka"/>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4">
    <w:name w:val="Light Shading Accent 4"/>
    <w:basedOn w:val="Normlnatabuka"/>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vetlpodfarbeniezvraznenie5">
    <w:name w:val="Light Shading Accent 5"/>
    <w:basedOn w:val="Normlnatabuka"/>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vetlpodfarbeniezvraznenie6">
    <w:name w:val="Light Shading Accent 6"/>
    <w:basedOn w:val="Normlnatabuka"/>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Svetlzoznam">
    <w:name w:val="Light List"/>
    <w:basedOn w:val="Normlnatabuka"/>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vetlzoznamzvraznenie1">
    <w:name w:val="Light List Accent 1"/>
    <w:basedOn w:val="Normlnatabuka"/>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vetlzoznamzvraznenie2">
    <w:name w:val="Light List Accent 2"/>
    <w:basedOn w:val="Normlnatabuka"/>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vetlzoznamzvraznenie3">
    <w:name w:val="Light List Accent 3"/>
    <w:basedOn w:val="Normlnatabuka"/>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vetlzoznamzvraznenie4">
    <w:name w:val="Light List Accent 4"/>
    <w:basedOn w:val="Normlnatabuka"/>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vetlzoznamzvraznenie5">
    <w:name w:val="Light List Accent 5"/>
    <w:basedOn w:val="Normlnatabuka"/>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vetlzoznamzvraznenie6">
    <w:name w:val="Light List Accent 6"/>
    <w:basedOn w:val="Normlnatabuka"/>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vetlmrieka">
    <w:name w:val="Light Grid"/>
    <w:basedOn w:val="Normlnatabuka"/>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vetlmriekazvraznenie1">
    <w:name w:val="Light Grid Accent 1"/>
    <w:basedOn w:val="Normlnatabuka"/>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vetlmriekazvraznenie2">
    <w:name w:val="Light Grid Accent 2"/>
    <w:basedOn w:val="Normlnatabuka"/>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Svetlmriekazvraznenie3">
    <w:name w:val="Light Grid Accent 3"/>
    <w:basedOn w:val="Normlnatabuka"/>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vetlmriekazvraznenie4">
    <w:name w:val="Light Grid Accent 4"/>
    <w:basedOn w:val="Normlnatabuka"/>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vetlmriekazvraznenie5">
    <w:name w:val="Light Grid Accent 5"/>
    <w:basedOn w:val="Normlnatabuka"/>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vetlmriekazvraznenie6">
    <w:name w:val="Light Grid Accent 6"/>
    <w:basedOn w:val="Normlnatabuka"/>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trednpodfarbenie1">
    <w:name w:val="Medium Shading 1"/>
    <w:basedOn w:val="Normlnatabuka"/>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rednpodfarbenie1zvraznenie1">
    <w:name w:val="Medium Shading 1 Accent 1"/>
    <w:basedOn w:val="Normlnatabuka"/>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trednpodfarbenie1zvraznenie2">
    <w:name w:val="Medium Shading 1 Accent 2"/>
    <w:basedOn w:val="Normlnatabuka"/>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trednpodfarbenie1zvraznenie3">
    <w:name w:val="Medium Shading 1 Accent 3"/>
    <w:basedOn w:val="Normlnatabuka"/>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trednpodfarbenie1zvraznenie4">
    <w:name w:val="Medium Shading 1 Accent 4"/>
    <w:basedOn w:val="Normlnatabuka"/>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trednpodfarbenie1zvraznenie5">
    <w:name w:val="Medium Shading 1 Accent 5"/>
    <w:basedOn w:val="Normlnatabuka"/>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Farebnpodfarbenie1zvraznenie6">
    <w:name w:val="Medium Shading 1 Accent 6"/>
    <w:basedOn w:val="Normlnatabuka"/>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trednpodfarbenie2">
    <w:name w:val="Medium Shading 2"/>
    <w:basedOn w:val="Normlnatabuka"/>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rednpodfarbenie2zvraznenie1">
    <w:name w:val="Medium Shading 2 Accent 1"/>
    <w:basedOn w:val="Normlnatabuka"/>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rednpodfarbenie2zvraznenie2">
    <w:name w:val="Medium Shading 2 Accent 2"/>
    <w:basedOn w:val="Normlnatabuka"/>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rednpodfarbenie2zvraznenie3">
    <w:name w:val="Medium Shading 2 Accent 3"/>
    <w:basedOn w:val="Normlnatabuka"/>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rednpodfarbenie2zvraznenie4">
    <w:name w:val="Medium Shading 2 Accent 4"/>
    <w:basedOn w:val="Normlnatabuka"/>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rednpodfarbenie2zvraznenie5">
    <w:name w:val="Medium Shading 2 Accent 5"/>
    <w:basedOn w:val="Normlnatabuka"/>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Farebnpodfarbenie2zvraznenie6">
    <w:name w:val="Medium Shading 2 Accent 6"/>
    <w:basedOn w:val="Normlnatabuka"/>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rednzoznam1">
    <w:name w:val="Medium List 1"/>
    <w:basedOn w:val="Normlnatabuka"/>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trednzoznam1zvraznenie1">
    <w:name w:val="Medium List 1 Accent 1"/>
    <w:basedOn w:val="Normlnatabuka"/>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trednzoznam1zvraznenie2">
    <w:name w:val="Medium List 1 Accent 2"/>
    <w:basedOn w:val="Normlnatabuka"/>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Strednzoznam1zvraznenie3">
    <w:name w:val="Medium List 1 Accent 3"/>
    <w:basedOn w:val="Normlnatabuka"/>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Strednzoznam1zvraznenie4">
    <w:name w:val="Medium List 1 Accent 4"/>
    <w:basedOn w:val="Normlnatabuka"/>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Strednzoznam1zvraznenie5">
    <w:name w:val="Medium List 1 Accent 5"/>
    <w:basedOn w:val="Normlnatabuka"/>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Strednzoznam1zvraznenie6">
    <w:name w:val="Medium List 1 Accent 6"/>
    <w:basedOn w:val="Normlnatabuka"/>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Strednzoznam2">
    <w:name w:val="Medium List 2"/>
    <w:basedOn w:val="Normlnatabuka"/>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trednzoznam2zvraznenie1">
    <w:name w:val="Medium List 2 Accent 1"/>
    <w:basedOn w:val="Normlnatabuka"/>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trednzoznam2zvraznenie2">
    <w:name w:val="Medium List 2 Accent 2"/>
    <w:basedOn w:val="Normlnatabuka"/>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Strednzoznam2zvraznenie3">
    <w:name w:val="Medium List 2 Accent 3"/>
    <w:basedOn w:val="Normlnatabuka"/>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trednzoznam2zvraznenie4">
    <w:name w:val="Medium List 2 Accent 4"/>
    <w:basedOn w:val="Normlnatabuka"/>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Strednzoznam2zvraznenie5">
    <w:name w:val="Medium List 2 Accent 5"/>
    <w:basedOn w:val="Normlnatabuka"/>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trednzoznam2zvraznenie6">
    <w:name w:val="Medium List 2 Accent 6"/>
    <w:basedOn w:val="Normlnatabuka"/>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trednmrieka1">
    <w:name w:val="Medium Grid 1"/>
    <w:basedOn w:val="Normlnatabuka"/>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trednmrieka1zvraznenie1">
    <w:name w:val="Medium Grid 1 Accent 1"/>
    <w:basedOn w:val="Normlnatabuka"/>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trednmrieka1zvraznenie2">
    <w:name w:val="Medium Grid 1 Accent 2"/>
    <w:basedOn w:val="Normlnatabuka"/>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Strednmrieka1zvraznenie3">
    <w:name w:val="Medium Grid 1 Accent 3"/>
    <w:basedOn w:val="Normlnatabuka"/>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Strednmrieka1zvraznenie4">
    <w:name w:val="Medium Grid 1 Accent 4"/>
    <w:basedOn w:val="Normlnatabuka"/>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Strednmrieka1zvraznenie5">
    <w:name w:val="Medium Grid 1 Accent 5"/>
    <w:basedOn w:val="Normlnatabuka"/>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trednmrieka1zvraznenie6">
    <w:name w:val="Medium Grid 1 Accent 6"/>
    <w:basedOn w:val="Normlnatabuka"/>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Strednmrieka2">
    <w:name w:val="Medium Grid 2"/>
    <w:basedOn w:val="Normlnatabuka"/>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Strednmrieka2zvraznenie1">
    <w:name w:val="Medium Grid 2 Accent 1"/>
    <w:basedOn w:val="Normlnatabuka"/>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Strednmrieka2zvraznenie2">
    <w:name w:val="Medium Grid 2 Accent 2"/>
    <w:basedOn w:val="Normlnatabuka"/>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Strednmrieka2zvraznenie3">
    <w:name w:val="Medium Grid 2 Accent 3"/>
    <w:basedOn w:val="Normlnatabuka"/>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Strednmrieka2zvraznenie4">
    <w:name w:val="Medium Grid 2 Accent 4"/>
    <w:basedOn w:val="Normlnatabuka"/>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Strednmrieka2zvraznenie5">
    <w:name w:val="Medium Grid 2 Accent 5"/>
    <w:basedOn w:val="Normlnatabuka"/>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Strednmrieka2zvraznenie6">
    <w:name w:val="Medium Grid 2 Accent 6"/>
    <w:basedOn w:val="Normlnatabuka"/>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Strednmrieka3">
    <w:name w:val="Medium Grid 3"/>
    <w:basedOn w:val="Normlnatabuka"/>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trednmrieka3zvraznenie1">
    <w:name w:val="Medium Grid 3 Accent 1"/>
    <w:basedOn w:val="Normlnatabuka"/>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Strednmrieka3zvraznenie2">
    <w:name w:val="Medium Grid 3 Accent 2"/>
    <w:basedOn w:val="Normlnatabuka"/>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Strednmrieka3zvraznenie3">
    <w:name w:val="Medium Grid 3 Accent 3"/>
    <w:basedOn w:val="Normlnatabuka"/>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Strednmrieka3zvraznenie4">
    <w:name w:val="Medium Grid 3 Accent 4"/>
    <w:basedOn w:val="Normlnatabuka"/>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trednmrieka3zvraznenie5">
    <w:name w:val="Medium Grid 3 Accent 5"/>
    <w:basedOn w:val="Normlnatabuka"/>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trednmrieka3zvraznenie6">
    <w:name w:val="Medium Grid 3 Accent 6"/>
    <w:basedOn w:val="Normlnatabuka"/>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Tmavzoznam">
    <w:name w:val="Dark List"/>
    <w:basedOn w:val="Normlnatabuka"/>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mavzoznamzvraznenie1">
    <w:name w:val="Dark List Accent 1"/>
    <w:basedOn w:val="Normlnatabuka"/>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mavzoznamzvraznenie2">
    <w:name w:val="Dark List Accent 2"/>
    <w:basedOn w:val="Normlnatabuka"/>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Tmavzoznamzvraznenie3">
    <w:name w:val="Dark List Accent 3"/>
    <w:basedOn w:val="Normlnatabuka"/>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Tmavzoznamzvraznenie4">
    <w:name w:val="Dark List Accent 4"/>
    <w:basedOn w:val="Normlnatabuka"/>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Tmavzoznamzvraznenie5">
    <w:name w:val="Dark List Accent 5"/>
    <w:basedOn w:val="Normlnatabuka"/>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Tmavzoznamzvraznenie6">
    <w:name w:val="Dark List Accent 6"/>
    <w:basedOn w:val="Normlnatabuka"/>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ebnpodfarbenie">
    <w:name w:val="Colorful Shading"/>
    <w:basedOn w:val="Normlnatabuka"/>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ebnpodfarbeniezvraznenie1">
    <w:name w:val="Colorful Shading Accent 1"/>
    <w:basedOn w:val="Normlnatabuka"/>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ebnpodfarbeniezvraznenie2">
    <w:name w:val="Colorful Shading Accent 2"/>
    <w:basedOn w:val="Normlnatabuka"/>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ebnpodfarbeniezvraznenie3">
    <w:name w:val="Colorful Shading Accent 3"/>
    <w:basedOn w:val="Normlnatabuka"/>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ebnpodfarbeniezvraznenie4">
    <w:name w:val="Colorful Shading Accent 4"/>
    <w:basedOn w:val="Normlnatabuka"/>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ebnpodfarbeniezvraznenie5">
    <w:name w:val="Colorful Shading Accent 5"/>
    <w:basedOn w:val="Normlnatabuka"/>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ebnpodfarbeniezvraznenie6">
    <w:name w:val="Colorful Shading Accent 6"/>
    <w:basedOn w:val="Normlnatabuka"/>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ebnzoznam">
    <w:name w:val="Colorful List"/>
    <w:basedOn w:val="Normlnatabuka"/>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ebnzoznamzvraznenie1">
    <w:name w:val="Colorful List Accent 1"/>
    <w:basedOn w:val="Normlnatabuka"/>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ebnzoznamzvraznenie2">
    <w:name w:val="Colorful List Accent 2"/>
    <w:basedOn w:val="Normlnatabuka"/>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ebnzoznamzvraznenie3">
    <w:name w:val="Colorful List Accent 3"/>
    <w:basedOn w:val="Normlnatabuka"/>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ebnzoznamzvraznenie4">
    <w:name w:val="Colorful List Accent 4"/>
    <w:basedOn w:val="Normlnatabuka"/>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ebnzoznamzvraznenie5">
    <w:name w:val="Colorful List Accent 5"/>
    <w:basedOn w:val="Normlnatabuka"/>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ebnzoznamzvraznenie6">
    <w:name w:val="Colorful List Accent 6"/>
    <w:basedOn w:val="Normlnatabuka"/>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ebnmrieka">
    <w:name w:val="Colorful Grid"/>
    <w:basedOn w:val="Normlnatabuka"/>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ebnmriekazvraznenie1">
    <w:name w:val="Colorful Grid Accent 1"/>
    <w:basedOn w:val="Normlnatabuka"/>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ebnmriekazvraznenie2">
    <w:name w:val="Colorful Grid Accent 2"/>
    <w:basedOn w:val="Normlnatabuka"/>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ebnmriekazvraznenie3">
    <w:name w:val="Colorful Grid Accent 3"/>
    <w:basedOn w:val="Normlnatabuka"/>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ebnmriekazvraznenie4">
    <w:name w:val="Colorful Grid Accent 4"/>
    <w:basedOn w:val="Normlnatabuka"/>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ebnmriekazvraznenie5">
    <w:name w:val="Colorful Grid Accent 5"/>
    <w:basedOn w:val="Normlnatabuka"/>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ebnmriekazvraznenie6">
    <w:name w:val="Colorful Grid Accent 6"/>
    <w:basedOn w:val="Normlnatabuka"/>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Jozef</cp:lastModifiedBy>
  <cp:revision>2</cp:revision>
  <dcterms:created xsi:type="dcterms:W3CDTF">2013-12-23T23:15:00Z</dcterms:created>
  <dcterms:modified xsi:type="dcterms:W3CDTF">2024-08-18T20:14:00Z</dcterms:modified>
  <cp:category/>
</cp:coreProperties>
</file>