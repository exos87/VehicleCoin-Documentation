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F7C5F" w14:textId="77777777" w:rsidR="00DD5983" w:rsidRDefault="00E96E5C">
      <w:pPr>
        <w:pStyle w:val="Nzov"/>
      </w:pPr>
      <w:r>
        <w:t>Žiadosť o informácie týkajúce sa integrácie so službami Visa na spracovanie transakčných údajov</w:t>
      </w:r>
    </w:p>
    <w:p w14:paraId="745C5117" w14:textId="77777777" w:rsidR="00DD5983" w:rsidRDefault="00E96E5C">
      <w:pPr>
        <w:pStyle w:val="Nadpis1"/>
      </w:pPr>
      <w:r>
        <w:t>1. Typ údajov, ktoré potrebujeme získať:</w:t>
      </w:r>
    </w:p>
    <w:p w14:paraId="149FCD47" w14:textId="77777777" w:rsidR="00DD5983" w:rsidRDefault="00E96E5C">
      <w:r>
        <w:t>- Aké údaje o transakciách sú dostupné cez Visa API alebo iné služby, ktoré poskytuje Visa?</w:t>
      </w:r>
      <w:r>
        <w:br/>
        <w:t>- Potrebujeme mať prístup k detailom transakcií vrátane dátumu, času, miesta (názov obchodníka alebo terminálu), a ak je to možné, aj predmetu alebo poznámky k transakcii (napr. 'parking').</w:t>
      </w:r>
      <w:r>
        <w:br/>
        <w:t>- Existuje možnosť filtrovať alebo získať transakcie, ktoré sa týkajú konkrétnych kategórií, ako je verejná doprava alebo parkovanie?</w:t>
      </w:r>
    </w:p>
    <w:p w14:paraId="5192E240" w14:textId="77777777" w:rsidR="00DD5983" w:rsidRDefault="00E96E5C">
      <w:pPr>
        <w:pStyle w:val="Nadpis1"/>
      </w:pPr>
      <w:r>
        <w:t>2. Technické požiadavky:</w:t>
      </w:r>
    </w:p>
    <w:p w14:paraId="0AFE99B4" w14:textId="77777777" w:rsidR="00DD5983" w:rsidRDefault="00E96E5C">
      <w:r>
        <w:t>- Aké technické rozhrania (API) Visa poskytuje na prístup k týmto údajom?</w:t>
      </w:r>
      <w:r>
        <w:br/>
        <w:t>- Sú tieto API schopné poskytovať údaje v reálnom čase alebo v pravidelných intervaloch?</w:t>
      </w:r>
      <w:r>
        <w:br/>
        <w:t>- Aké sú technické špecifikácie a požiadavky na implementáciu týchto služieb?</w:t>
      </w:r>
    </w:p>
    <w:p w14:paraId="645B49CF" w14:textId="77777777" w:rsidR="00DD5983" w:rsidRDefault="00E96E5C">
      <w:pPr>
        <w:pStyle w:val="Nadpis1"/>
      </w:pPr>
      <w:r>
        <w:t>3. Bezpečnostné a právne požiadavky:</w:t>
      </w:r>
    </w:p>
    <w:p w14:paraId="1D2B659D" w14:textId="77777777" w:rsidR="00DD5983" w:rsidRDefault="00E96E5C">
      <w:r>
        <w:t>- Aké sú bezpečnostné štandardy, ktoré musíme splniť, aby sme mohli pristupovať k transakčným údajom?</w:t>
      </w:r>
      <w:r>
        <w:br/>
        <w:t>- Aké certifikácie alebo audity sú vyžadované pre prístup k údajom cez Visa?</w:t>
      </w:r>
      <w:r>
        <w:br/>
        <w:t>- Ako Visa rieši ochranu osobných údajov v kontexte GDPR a iných regulačných predpisov?</w:t>
      </w:r>
    </w:p>
    <w:p w14:paraId="24E60297" w14:textId="77777777" w:rsidR="00DD5983" w:rsidRDefault="00E96E5C">
      <w:pPr>
        <w:pStyle w:val="Nadpis1"/>
      </w:pPr>
      <w:r>
        <w:t>4. Požiadavky na súhlas používateľov:</w:t>
      </w:r>
    </w:p>
    <w:p w14:paraId="26FE2A6E" w14:textId="77777777" w:rsidR="00DD5983" w:rsidRDefault="00E96E5C">
      <w:r>
        <w:t>- Aké sú odporúčané postupy na získanie súhlasu používateľov pre prístup k ich transakčným údajom?</w:t>
      </w:r>
      <w:r>
        <w:br/>
        <w:t>- Existujú nejaké špecifické pravidlá týkajúce sa správy súhlasov a komunikácie so zákazníkmi v tomto kontexte?</w:t>
      </w:r>
    </w:p>
    <w:p w14:paraId="7FAE940D" w14:textId="77777777" w:rsidR="00DD5983" w:rsidRDefault="00E96E5C">
      <w:pPr>
        <w:pStyle w:val="Nadpis1"/>
      </w:pPr>
      <w:r>
        <w:t>5. Právne a licenčné podmienky:</w:t>
      </w:r>
    </w:p>
    <w:p w14:paraId="6772AB9C" w14:textId="77777777" w:rsidR="00DD5983" w:rsidRDefault="00E96E5C">
      <w:r>
        <w:t>- Aké sú právne požiadavky na používanie Visa API na prístup k transakčným údajom?</w:t>
      </w:r>
      <w:r>
        <w:br/>
        <w:t>- Aké sú zmluvné podmienky a poplatky spojené s používaním týchto služieb?</w:t>
      </w:r>
    </w:p>
    <w:p w14:paraId="352E674C" w14:textId="77777777" w:rsidR="00DD5983" w:rsidRDefault="00E96E5C">
      <w:pPr>
        <w:pStyle w:val="Nadpis1"/>
      </w:pPr>
      <w:r>
        <w:lastRenderedPageBreak/>
        <w:t>6. Podpora pre vývojárov:</w:t>
      </w:r>
    </w:p>
    <w:p w14:paraId="503DB077" w14:textId="77777777" w:rsidR="00DD5983" w:rsidRDefault="00E96E5C">
      <w:r>
        <w:t>- Aké sú možnosti technickej podpory, dokumentácie a školení pre vývojárov pri implementácii Visa API?</w:t>
      </w:r>
      <w:r>
        <w:br/>
        <w:t>- Existuje nejaký špeciálny kanál podpory pre partnerov, ktorí chcú využívať tieto API na spracovanie transakčných údajov?</w:t>
      </w:r>
    </w:p>
    <w:p w14:paraId="34213C01" w14:textId="7665D44A" w:rsidR="00DD5983" w:rsidRDefault="00E96E5C" w:rsidP="00E96E5C">
      <w:r>
        <w:br/>
      </w:r>
    </w:p>
    <w:sectPr w:rsidR="00DD59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lovanzo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lovanzo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Zo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Zo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lovanzo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9610835">
    <w:abstractNumId w:val="8"/>
  </w:num>
  <w:num w:numId="2" w16cid:durableId="268777565">
    <w:abstractNumId w:val="6"/>
  </w:num>
  <w:num w:numId="3" w16cid:durableId="1059524054">
    <w:abstractNumId w:val="5"/>
  </w:num>
  <w:num w:numId="4" w16cid:durableId="1299145070">
    <w:abstractNumId w:val="4"/>
  </w:num>
  <w:num w:numId="5" w16cid:durableId="1476871762">
    <w:abstractNumId w:val="7"/>
  </w:num>
  <w:num w:numId="6" w16cid:durableId="1371108594">
    <w:abstractNumId w:val="3"/>
  </w:num>
  <w:num w:numId="7" w16cid:durableId="1194924789">
    <w:abstractNumId w:val="2"/>
  </w:num>
  <w:num w:numId="8" w16cid:durableId="1863518695">
    <w:abstractNumId w:val="1"/>
  </w:num>
  <w:num w:numId="9" w16cid:durableId="1067220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1D25"/>
    <w:rsid w:val="00AA1D8D"/>
    <w:rsid w:val="00B47730"/>
    <w:rsid w:val="00CB0664"/>
    <w:rsid w:val="00DD5983"/>
    <w:rsid w:val="00E96E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4D53D9"/>
  <w14:defaultImageDpi w14:val="300"/>
  <w15:docId w15:val="{3CD7BAC1-3839-4E6C-9FD9-6AA311AF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C693F"/>
  </w:style>
  <w:style w:type="paragraph" w:styleId="Nadpis1">
    <w:name w:val="heading 1"/>
    <w:basedOn w:val="Normlny"/>
    <w:next w:val="Normlny"/>
    <w:link w:val="Nadpis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618BF"/>
  </w:style>
  <w:style w:type="paragraph" w:styleId="Pta">
    <w:name w:val="footer"/>
    <w:basedOn w:val="Normlny"/>
    <w:link w:val="Pta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618BF"/>
  </w:style>
  <w:style w:type="paragraph" w:styleId="Bezriadkovania">
    <w:name w:val="No Spacing"/>
    <w:uiPriority w:val="1"/>
    <w:qFormat/>
    <w:rsid w:val="00FC693F"/>
    <w:pPr>
      <w:spacing w:after="0" w:line="240" w:lineRule="auto"/>
    </w:pPr>
  </w:style>
  <w:style w:type="character" w:customStyle="1" w:styleId="Nadpis1Char">
    <w:name w:val="Nadpis 1 Char"/>
    <w:basedOn w:val="Predvolenpsmoodseku"/>
    <w:link w:val="Nadpis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zov">
    <w:name w:val="Title"/>
    <w:basedOn w:val="Normlny"/>
    <w:next w:val="Normlny"/>
    <w:link w:val="Nzo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ekzoznamu">
    <w:name w:val="List Paragraph"/>
    <w:basedOn w:val="Normlny"/>
    <w:uiPriority w:val="34"/>
    <w:qFormat/>
    <w:rsid w:val="00FC693F"/>
    <w:pPr>
      <w:ind w:left="720"/>
      <w:contextualSpacing/>
    </w:pPr>
  </w:style>
  <w:style w:type="paragraph" w:styleId="Zkladntext">
    <w:name w:val="Body Text"/>
    <w:basedOn w:val="Normlny"/>
    <w:link w:val="ZkladntextChar"/>
    <w:uiPriority w:val="99"/>
    <w:unhideWhenUsed/>
    <w:rsid w:val="00AA1D8D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rsid w:val="00AA1D8D"/>
  </w:style>
  <w:style w:type="paragraph" w:styleId="Zkladntext2">
    <w:name w:val="Body Text 2"/>
    <w:basedOn w:val="Normlny"/>
    <w:link w:val="Zkladntext2Char"/>
    <w:uiPriority w:val="99"/>
    <w:unhideWhenUsed/>
    <w:rsid w:val="00AA1D8D"/>
    <w:pPr>
      <w:spacing w:after="120" w:line="480" w:lineRule="auto"/>
    </w:pPr>
  </w:style>
  <w:style w:type="character" w:customStyle="1" w:styleId="Zkladntext2Char">
    <w:name w:val="Základný text 2 Char"/>
    <w:basedOn w:val="Predvolenpsmoodseku"/>
    <w:link w:val="Zkladntext2"/>
    <w:uiPriority w:val="99"/>
    <w:rsid w:val="00AA1D8D"/>
  </w:style>
  <w:style w:type="paragraph" w:styleId="Zkladntext3">
    <w:name w:val="Body Text 3"/>
    <w:basedOn w:val="Normlny"/>
    <w:link w:val="Zkladn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Zkladntext3Char">
    <w:name w:val="Základný text 3 Char"/>
    <w:basedOn w:val="Predvolenpsmoodseku"/>
    <w:link w:val="Zkladntext3"/>
    <w:uiPriority w:val="99"/>
    <w:rsid w:val="00AA1D8D"/>
    <w:rPr>
      <w:sz w:val="16"/>
      <w:szCs w:val="16"/>
    </w:rPr>
  </w:style>
  <w:style w:type="paragraph" w:styleId="Zoznam">
    <w:name w:val="List"/>
    <w:basedOn w:val="Normlny"/>
    <w:uiPriority w:val="99"/>
    <w:unhideWhenUsed/>
    <w:rsid w:val="00AA1D8D"/>
    <w:pPr>
      <w:ind w:left="360" w:hanging="360"/>
      <w:contextualSpacing/>
    </w:pPr>
  </w:style>
  <w:style w:type="paragraph" w:styleId="Zoznam2">
    <w:name w:val="List 2"/>
    <w:basedOn w:val="Normlny"/>
    <w:uiPriority w:val="99"/>
    <w:unhideWhenUsed/>
    <w:rsid w:val="00326F90"/>
    <w:pPr>
      <w:ind w:left="720" w:hanging="360"/>
      <w:contextualSpacing/>
    </w:pPr>
  </w:style>
  <w:style w:type="paragraph" w:styleId="Zoznam3">
    <w:name w:val="List 3"/>
    <w:basedOn w:val="Normlny"/>
    <w:uiPriority w:val="99"/>
    <w:unhideWhenUsed/>
    <w:rsid w:val="00326F90"/>
    <w:pPr>
      <w:ind w:left="1080" w:hanging="360"/>
      <w:contextualSpacing/>
    </w:pPr>
  </w:style>
  <w:style w:type="paragraph" w:styleId="Zoznamsodrkami">
    <w:name w:val="List Bullet"/>
    <w:basedOn w:val="Normlny"/>
    <w:uiPriority w:val="99"/>
    <w:unhideWhenUsed/>
    <w:rsid w:val="00326F90"/>
    <w:pPr>
      <w:numPr>
        <w:numId w:val="1"/>
      </w:numPr>
      <w:contextualSpacing/>
    </w:pPr>
  </w:style>
  <w:style w:type="paragraph" w:styleId="Zoznamsodrkami2">
    <w:name w:val="List Bullet 2"/>
    <w:basedOn w:val="Normlny"/>
    <w:uiPriority w:val="99"/>
    <w:unhideWhenUsed/>
    <w:rsid w:val="00326F90"/>
    <w:pPr>
      <w:numPr>
        <w:numId w:val="2"/>
      </w:numPr>
      <w:contextualSpacing/>
    </w:pPr>
  </w:style>
  <w:style w:type="paragraph" w:styleId="Zoznamsodrkami3">
    <w:name w:val="List Bullet 3"/>
    <w:basedOn w:val="Normlny"/>
    <w:uiPriority w:val="99"/>
    <w:unhideWhenUsed/>
    <w:rsid w:val="00326F90"/>
    <w:pPr>
      <w:numPr>
        <w:numId w:val="3"/>
      </w:numPr>
      <w:contextualSpacing/>
    </w:pPr>
  </w:style>
  <w:style w:type="paragraph" w:styleId="slovanzoznam">
    <w:name w:val="List Number"/>
    <w:basedOn w:val="Normlny"/>
    <w:uiPriority w:val="99"/>
    <w:unhideWhenUsed/>
    <w:rsid w:val="00326F90"/>
    <w:pPr>
      <w:numPr>
        <w:numId w:val="5"/>
      </w:numPr>
      <w:contextualSpacing/>
    </w:pPr>
  </w:style>
  <w:style w:type="paragraph" w:styleId="slovanzoznam2">
    <w:name w:val="List Number 2"/>
    <w:basedOn w:val="Normlny"/>
    <w:uiPriority w:val="99"/>
    <w:unhideWhenUsed/>
    <w:rsid w:val="0029639D"/>
    <w:pPr>
      <w:numPr>
        <w:numId w:val="6"/>
      </w:numPr>
      <w:contextualSpacing/>
    </w:pPr>
  </w:style>
  <w:style w:type="paragraph" w:styleId="slovanzoznam3">
    <w:name w:val="List Number 3"/>
    <w:basedOn w:val="Normlny"/>
    <w:uiPriority w:val="99"/>
    <w:unhideWhenUsed/>
    <w:rsid w:val="0029639D"/>
    <w:pPr>
      <w:numPr>
        <w:numId w:val="7"/>
      </w:numPr>
      <w:contextualSpacing/>
    </w:pPr>
  </w:style>
  <w:style w:type="paragraph" w:styleId="Pokraovaniezoznamu">
    <w:name w:val="List Continue"/>
    <w:basedOn w:val="Normlny"/>
    <w:uiPriority w:val="99"/>
    <w:unhideWhenUsed/>
    <w:rsid w:val="0029639D"/>
    <w:pPr>
      <w:spacing w:after="120"/>
      <w:ind w:left="360"/>
      <w:contextualSpacing/>
    </w:pPr>
  </w:style>
  <w:style w:type="paragraph" w:styleId="Pokraovaniezoznamu2">
    <w:name w:val="List Continue 2"/>
    <w:basedOn w:val="Normlny"/>
    <w:uiPriority w:val="99"/>
    <w:unhideWhenUsed/>
    <w:rsid w:val="0029639D"/>
    <w:pPr>
      <w:spacing w:after="120"/>
      <w:ind w:left="720"/>
      <w:contextualSpacing/>
    </w:pPr>
  </w:style>
  <w:style w:type="paragraph" w:styleId="Pokraovaniezoznamu3">
    <w:name w:val="List Continue 3"/>
    <w:basedOn w:val="Normlny"/>
    <w:uiPriority w:val="99"/>
    <w:unhideWhenUsed/>
    <w:rsid w:val="0029639D"/>
    <w:pPr>
      <w:spacing w:after="120"/>
      <w:ind w:left="1080"/>
      <w:contextualSpacing/>
    </w:pPr>
  </w:style>
  <w:style w:type="paragraph" w:styleId="Textmakra">
    <w:name w:val="macro"/>
    <w:link w:val="Textmakra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kraChar">
    <w:name w:val="Text makra Char"/>
    <w:basedOn w:val="Predvolenpsmoodseku"/>
    <w:link w:val="Textmakra"/>
    <w:uiPriority w:val="99"/>
    <w:rsid w:val="0029639D"/>
    <w:rPr>
      <w:rFonts w:ascii="Courier" w:hAnsi="Courier"/>
      <w:sz w:val="20"/>
      <w:szCs w:val="20"/>
    </w:rPr>
  </w:style>
  <w:style w:type="paragraph" w:styleId="Citcia">
    <w:name w:val="Quote"/>
    <w:basedOn w:val="Normlny"/>
    <w:next w:val="Normlny"/>
    <w:link w:val="CitciaChar"/>
    <w:uiPriority w:val="29"/>
    <w:qFormat/>
    <w:rsid w:val="00FC693F"/>
    <w:rPr>
      <w:i/>
      <w:iCs/>
      <w:color w:val="000000" w:themeColor="text1"/>
    </w:rPr>
  </w:style>
  <w:style w:type="character" w:customStyle="1" w:styleId="CitciaChar">
    <w:name w:val="Citácia Char"/>
    <w:basedOn w:val="Predvolenpsmoodseku"/>
    <w:link w:val="Citcia"/>
    <w:uiPriority w:val="29"/>
    <w:rsid w:val="00FC693F"/>
    <w:rPr>
      <w:i/>
      <w:iCs/>
      <w:color w:val="000000" w:themeColor="text1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Vrazn">
    <w:name w:val="Strong"/>
    <w:basedOn w:val="Predvolenpsmoodseku"/>
    <w:uiPriority w:val="22"/>
    <w:qFormat/>
    <w:rsid w:val="00FC693F"/>
    <w:rPr>
      <w:b/>
      <w:bCs/>
    </w:rPr>
  </w:style>
  <w:style w:type="character" w:styleId="Zvraznenie">
    <w:name w:val="Emphasis"/>
    <w:basedOn w:val="Predvolenpsmoodseku"/>
    <w:uiPriority w:val="20"/>
    <w:qFormat/>
    <w:rsid w:val="00FC693F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FC693F"/>
    <w:rPr>
      <w:b/>
      <w:bCs/>
      <w:i/>
      <w:iCs/>
      <w:color w:val="4F81BD" w:themeColor="accent1"/>
    </w:rPr>
  </w:style>
  <w:style w:type="character" w:styleId="Jemnzvraznenie">
    <w:name w:val="Subtle Emphasis"/>
    <w:basedOn w:val="Predvolenpsmoodseku"/>
    <w:uiPriority w:val="19"/>
    <w:qFormat/>
    <w:rsid w:val="00FC693F"/>
    <w:rPr>
      <w:i/>
      <w:iCs/>
      <w:color w:val="808080" w:themeColor="text1" w:themeTint="7F"/>
    </w:rPr>
  </w:style>
  <w:style w:type="character" w:styleId="Intenzvnezvraznenie">
    <w:name w:val="Intense Emphasis"/>
    <w:basedOn w:val="Predvolenpsmoodseku"/>
    <w:uiPriority w:val="21"/>
    <w:qFormat/>
    <w:rsid w:val="00FC693F"/>
    <w:rPr>
      <w:b/>
      <w:bCs/>
      <w:i/>
      <w:iCs/>
      <w:color w:val="4F81BD" w:themeColor="accent1"/>
    </w:rPr>
  </w:style>
  <w:style w:type="character" w:styleId="Jemnodkaz">
    <w:name w:val="Subtle Reference"/>
    <w:basedOn w:val="Predvolenpsmoodseku"/>
    <w:uiPriority w:val="31"/>
    <w:qFormat/>
    <w:rsid w:val="00FC693F"/>
    <w:rPr>
      <w:smallCaps/>
      <w:color w:val="C0504D" w:themeColor="accent2"/>
      <w:u w:val="single"/>
    </w:rPr>
  </w:style>
  <w:style w:type="character" w:styleId="Zvraznenodkaz">
    <w:name w:val="Intense Reference"/>
    <w:basedOn w:val="Predvolenpsmoodsek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zovknihy">
    <w:name w:val="Book Title"/>
    <w:basedOn w:val="Predvolenpsmoodseku"/>
    <w:uiPriority w:val="33"/>
    <w:qFormat/>
    <w:rsid w:val="00FC693F"/>
    <w:rPr>
      <w:b/>
      <w:b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FC693F"/>
    <w:pPr>
      <w:outlineLvl w:val="9"/>
    </w:pPr>
  </w:style>
  <w:style w:type="table" w:styleId="Mriekatabuky">
    <w:name w:val="Table Grid"/>
    <w:basedOn w:val="Normlnatabuk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etlpodfarbenie">
    <w:name w:val="Light Shading"/>
    <w:basedOn w:val="Normlnatabuk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etlpodfarbeniezvraznenie1">
    <w:name w:val="Light Shading Accent 1"/>
    <w:basedOn w:val="Normlnatabuk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etlpodfarbeniezvraznenie2">
    <w:name w:val="Light Shading Accent 2"/>
    <w:basedOn w:val="Normlnatabuk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etlpodfarbeniezvraznenie3">
    <w:name w:val="Light Shading Accent 3"/>
    <w:basedOn w:val="Normlnatabuk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etlpodfarbeniezvraznenie4">
    <w:name w:val="Light Shading Accent 4"/>
    <w:basedOn w:val="Normlnatabuk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etlpodfarbeniezvraznenie5">
    <w:name w:val="Light Shading Accent 5"/>
    <w:basedOn w:val="Normlnatabuk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etlpodfarbeniezvraznenie6">
    <w:name w:val="Light Shading Accent 6"/>
    <w:basedOn w:val="Normlnatabuk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etlzoznam">
    <w:name w:val="Light List"/>
    <w:basedOn w:val="Normlnatabu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etlzoznamzvraznenie1">
    <w:name w:val="Light List Accent 1"/>
    <w:basedOn w:val="Normlnatabu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etlzoznamzvraznenie2">
    <w:name w:val="Light List Accent 2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etlzoznamzvraznenie3">
    <w:name w:val="Light List Accent 3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etlzoznamzvraznenie4">
    <w:name w:val="Light List Accent 4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etlzoznamzvraznenie5">
    <w:name w:val="Light List Accent 5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etlzoznamzvraznenie6">
    <w:name w:val="Light List Accent 6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etlmrieka">
    <w:name w:val="Light Grid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etlmriekazvraznenie1">
    <w:name w:val="Light Grid Accent 1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etlmriekazvraznenie2">
    <w:name w:val="Light Grid Accent 2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etlmriekazvraznenie3">
    <w:name w:val="Light Grid Accent 3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etlmriekazvraznenie4">
    <w:name w:val="Light Grid Accent 4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etlmriekazvraznenie5">
    <w:name w:val="Light Grid Accent 5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vetlmriekazvraznenie6">
    <w:name w:val="Light Grid Accent 6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trednpodfarbenie1">
    <w:name w:val="Medium Shading 1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1">
    <w:name w:val="Medium Shading 1 Accent 1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2">
    <w:name w:val="Medium Shading 1 Accent 2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3">
    <w:name w:val="Medium Shading 1 Accent 3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4">
    <w:name w:val="Medium Shading 1 Accent 4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5">
    <w:name w:val="Medium Shading 1 Accent 5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Farebnpodfarbenie1zvraznenie6">
    <w:name w:val="Medium Shading 1 Accent 6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2">
    <w:name w:val="Medium Shading 2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1">
    <w:name w:val="Medium Shading 2 Accent 1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2">
    <w:name w:val="Medium Shading 2 Accent 2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3">
    <w:name w:val="Medium Shading 2 Accent 3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4">
    <w:name w:val="Medium Shading 2 Accent 4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5">
    <w:name w:val="Medium Shading 2 Accent 5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Farebnpodfarbenie2zvraznenie6">
    <w:name w:val="Medium Shading 2 Accent 6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zoznam1">
    <w:name w:val="Medium List 1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rednzoznam1zvraznenie1">
    <w:name w:val="Medium List 1 Accent 1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trednzoznam1zvraznenie2">
    <w:name w:val="Medium List 1 Accent 2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trednzoznam1zvraznenie3">
    <w:name w:val="Medium List 1 Accent 3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trednzoznam1zvraznenie4">
    <w:name w:val="Medium List 1 Accent 4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trednzoznam1zvraznenie5">
    <w:name w:val="Medium List 1 Accent 5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trednzoznam1zvraznenie6">
    <w:name w:val="Medium List 1 Accent 6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trednzoznam2">
    <w:name w:val="Medium List 2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1">
    <w:name w:val="Medium List 2 Accent 1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2">
    <w:name w:val="Medium List 2 Accent 2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3">
    <w:name w:val="Medium List 2 Accent 3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4">
    <w:name w:val="Medium List 2 Accent 4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5">
    <w:name w:val="Medium List 2 Accent 5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6">
    <w:name w:val="Medium List 2 Accent 6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mrieka1">
    <w:name w:val="Medium Grid 1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rednmrieka1zvraznenie1">
    <w:name w:val="Medium Grid 1 Accent 1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trednmrieka1zvraznenie2">
    <w:name w:val="Medium Grid 1 Accent 2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trednmrieka1zvraznenie3">
    <w:name w:val="Medium Grid 1 Accent 3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trednmrieka1zvraznenie4">
    <w:name w:val="Medium Grid 1 Accent 4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trednmrieka1zvraznenie5">
    <w:name w:val="Medium Grid 1 Accent 5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trednmrieka1zvraznenie6">
    <w:name w:val="Medium Grid 1 Accent 6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trednmrieka2">
    <w:name w:val="Medium Grid 2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1">
    <w:name w:val="Medium Grid 2 Accent 1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2">
    <w:name w:val="Medium Grid 2 Accent 2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3">
    <w:name w:val="Medium Grid 2 Accent 3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4">
    <w:name w:val="Medium Grid 2 Accent 4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5">
    <w:name w:val="Medium Grid 2 Accent 5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6">
    <w:name w:val="Medium Grid 2 Accent 6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3">
    <w:name w:val="Medium Grid 3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rednmrieka3zvraznenie1">
    <w:name w:val="Medium Grid 3 Accent 1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trednmrieka3zvraznenie2">
    <w:name w:val="Medium Grid 3 Accent 2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trednmrieka3zvraznenie3">
    <w:name w:val="Medium Grid 3 Accent 3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trednmrieka3zvraznenie4">
    <w:name w:val="Medium Grid 3 Accent 4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trednmrieka3zvraznenie5">
    <w:name w:val="Medium Grid 3 Accent 5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trednmrieka3zvraznenie6">
    <w:name w:val="Medium Grid 3 Accent 6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mavzoznam">
    <w:name w:val="Dark List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zoznamzvraznenie1">
    <w:name w:val="Dark List Accent 1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mavzoznamzvraznenie2">
    <w:name w:val="Dark List Accent 2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mavzoznamzvraznenie3">
    <w:name w:val="Dark List Accent 3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mavzoznamzvraznenie4">
    <w:name w:val="Dark List Accent 4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mavzoznamzvraznenie5">
    <w:name w:val="Dark List Accent 5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mavzoznamzvraznenie6">
    <w:name w:val="Dark List Accent 6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ebnpodfarbenie">
    <w:name w:val="Colorful Shading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1">
    <w:name w:val="Colorful Shading Accent 1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2">
    <w:name w:val="Colorful Shading Accent 2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3">
    <w:name w:val="Colorful Shading Accent 3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ebnpodfarbeniezvraznenie4">
    <w:name w:val="Colorful Shading Accent 4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5">
    <w:name w:val="Colorful Shading Accent 5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6">
    <w:name w:val="Colorful Shading Accent 6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zoznam">
    <w:name w:val="Colorful List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ebnzoznamzvraznenie1">
    <w:name w:val="Colorful List Accent 1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ebnzoznamzvraznenie2">
    <w:name w:val="Colorful List Accent 2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ebnzoznamzvraznenie3">
    <w:name w:val="Colorful List Accent 3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ebnzoznamzvraznenie4">
    <w:name w:val="Colorful List Accent 4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ebnzoznamzvraznenie5">
    <w:name w:val="Colorful List Accent 5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ebnzoznamzvraznenie6">
    <w:name w:val="Colorful List Accent 6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ebnmrieka">
    <w:name w:val="Colorful Grid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ebnmriekazvraznenie1">
    <w:name w:val="Colorful Grid Accent 1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ebnmriekazvraznenie2">
    <w:name w:val="Colorful Grid Accent 2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ebnmriekazvraznenie3">
    <w:name w:val="Colorful Grid Accent 3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ebnmriekazvraznenie4">
    <w:name w:val="Colorful Grid Accent 4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ebnmriekazvraznenie5">
    <w:name w:val="Colorful Grid Accent 5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ebnmriekazvraznenie6">
    <w:name w:val="Colorful Grid Accent 6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Jozef</cp:lastModifiedBy>
  <cp:revision>2</cp:revision>
  <dcterms:created xsi:type="dcterms:W3CDTF">2013-12-23T23:15:00Z</dcterms:created>
  <dcterms:modified xsi:type="dcterms:W3CDTF">2024-08-15T12:25:00Z</dcterms:modified>
  <cp:category/>
</cp:coreProperties>
</file>